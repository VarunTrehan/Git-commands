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 Assignment Submission</w:t>
      </w:r>
    </w:p>
    <w:p>
      <w:pPr>
        <w:pStyle w:val="Heading1"/>
      </w:pPr>
      <w:r>
        <w:t>1. Stage and Commit All Changes</w:t>
      </w:r>
    </w:p>
    <w:p>
      <w:r>
        <w:t>To stage all the changes and commit them with a meaningful message:</w:t>
        <w:br/>
        <w:br/>
        <w:t>git add .</w:t>
        <w:br/>
        <w:t>git commit -m "Your meaningful commit message here"</w:t>
      </w:r>
    </w:p>
    <w:p>
      <w:pPr>
        <w:pStyle w:val="Heading1"/>
      </w:pPr>
      <w:r>
        <w:t>2. Move Commits to the Correct Branch</w:t>
      </w:r>
    </w:p>
    <w:p>
      <w:r>
        <w:t>If you committed to the wrong branch by mistake:</w:t>
        <w:br/>
        <w:br/>
        <w:t>git checkout -b temp-branch</w:t>
        <w:br/>
        <w:t>git checkout correct-branch</w:t>
        <w:br/>
        <w:t>git merge temp-branch</w:t>
        <w:br/>
        <w:t>git branch -d temp-branch</w:t>
      </w:r>
    </w:p>
    <w:p>
      <w:pPr>
        <w:pStyle w:val="Heading1"/>
      </w:pPr>
      <w:r>
        <w:t>3. Create New Branch, Make Changes, and Push</w:t>
      </w:r>
    </w:p>
    <w:p>
      <w:r>
        <w:t>Steps to create a new branch, commit changes, and push it to GitHub:</w:t>
        <w:br/>
        <w:br/>
        <w:t>git checkout -b feature-branch</w:t>
        <w:br/>
        <w:t>git add .</w:t>
        <w:br/>
        <w:t>git commit -m "Add feature implementation"</w:t>
        <w:br/>
        <w:t>git push -u origin feature-branch</w:t>
      </w:r>
    </w:p>
    <w:p>
      <w:pPr>
        <w:pStyle w:val="Heading1"/>
      </w:pPr>
      <w:r>
        <w:t>4. Contribute to Open Source on GitHub</w:t>
      </w:r>
    </w:p>
    <w:p>
      <w:r>
        <w:t>Steps to fork, make changes, and create a pull request:</w:t>
        <w:br/>
        <w:t>1. Fork the repository on GitHub</w:t>
        <w:br/>
        <w:t>2. Clone your fork: git clone https://github.com/your-username/project-name.git</w:t>
        <w:br/>
        <w:t>3. cd project-name</w:t>
        <w:br/>
        <w:t>4. git checkout -b fix-bug-or-add-feature</w:t>
        <w:br/>
        <w:t>5. Make changes, then: git add . &amp;&amp; git commit -m "Describe your changes"</w:t>
        <w:br/>
        <w:t>6. git push origin fix-bug-or-add-feature</w:t>
        <w:br/>
        <w:t>7. Create a pull request on GitHub</w:t>
      </w:r>
    </w:p>
    <w:p>
      <w:pPr>
        <w:pStyle w:val="Heading1"/>
      </w:pPr>
      <w:r>
        <w:t>5. Resolve Merge Conflicts</w:t>
      </w:r>
    </w:p>
    <w:p>
      <w:r>
        <w:t>If there are conflicts between your branch and main:</w:t>
        <w:br/>
        <w:br/>
        <w:t>git checkout your-branch</w:t>
        <w:br/>
        <w:t>git merge main</w:t>
        <w:br/>
        <w:br/>
        <w:t>Resolve conflicts manually, then:</w:t>
        <w:br/>
        <w:t>git add .</w:t>
        <w:br/>
        <w:t>git commit</w:t>
      </w:r>
    </w:p>
    <w:p>
      <w:pPr>
        <w:pStyle w:val="Heading1"/>
      </w:pPr>
      <w:r>
        <w:t>6. Create Feature Branch from Latest Main</w:t>
      </w:r>
    </w:p>
    <w:p>
      <w:r>
        <w:t>To ensure your new branch is up-to-date with the latest main:</w:t>
        <w:br/>
        <w:br/>
        <w:t>git checkout main</w:t>
        <w:br/>
        <w:t>git pull origin main</w:t>
        <w:br/>
        <w:t>git checkout -b feature-branch</w:t>
      </w:r>
    </w:p>
    <w:p>
      <w:pPr>
        <w:pStyle w:val="Heading1"/>
      </w:pPr>
      <w:r>
        <w:t>7. Revert to a Specific Commit</w:t>
      </w:r>
    </w:p>
    <w:p>
      <w:r>
        <w:t>To discard all commits after a specific one:</w:t>
        <w:br/>
        <w:br/>
        <w:t>git reset --hard &lt;commit-hash&gt;</w:t>
      </w:r>
    </w:p>
    <w:p>
      <w:pPr>
        <w:pStyle w:val="Heading1"/>
      </w:pPr>
      <w:r>
        <w:t>8. Restore a Deleted File</w:t>
      </w:r>
    </w:p>
    <w:p>
      <w:r>
        <w:t>If you deleted a file and committed the change, to restore it:</w:t>
        <w:br/>
        <w:br/>
        <w:t>git checkout HEAD^ -- path/to/deleted-file</w:t>
        <w:br/>
        <w:t>git add path/to/deleted-file</w:t>
        <w:br/>
        <w:t>git commit -m "Restore accidentally deleted file"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